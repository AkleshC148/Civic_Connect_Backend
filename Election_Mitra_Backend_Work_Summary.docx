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D5" w:rsidRDefault="00E25C88">
      <w:pPr>
        <w:pStyle w:val="Title"/>
      </w:pPr>
      <w:r>
        <w:t>Election Mitra – Backend Work Summary</w:t>
      </w:r>
    </w:p>
    <w:p w:rsidR="00231AD5" w:rsidRDefault="00E25C88">
      <w:pPr>
        <w:pStyle w:val="Heading2"/>
      </w:pPr>
      <w:r>
        <w:t>1. Project Initialization</w:t>
      </w:r>
    </w:p>
    <w:p w:rsidR="00231AD5" w:rsidRDefault="00E25C88">
      <w:r>
        <w:t>- Project setup using Node.js + Express.</w:t>
      </w:r>
      <w:r>
        <w:br/>
        <w:t>- Directory structure defined for routes, controllers, models, middlewares, utils.</w:t>
      </w:r>
      <w:r>
        <w:br/>
        <w:t>- MongoDB setup with Mongoose and basic environment configuration.</w:t>
      </w:r>
      <w:r>
        <w:br/>
      </w:r>
      <w:r>
        <w:t>- Git repository initialized, `.env` file created, and development dependencies installed.</w:t>
      </w:r>
    </w:p>
    <w:p w:rsidR="00231AD5" w:rsidRDefault="00E25C88">
      <w:pPr>
        <w:pStyle w:val="Heading2"/>
      </w:pPr>
      <w:r>
        <w:t>2. Database Models Designed</w:t>
      </w:r>
    </w:p>
    <w:p w:rsidR="00231AD5" w:rsidRDefault="00E25C88">
      <w:r>
        <w:t>- **User Model**: Includes role, region, supportingParty, verification, preferences.</w:t>
      </w:r>
      <w:r>
        <w:br/>
        <w:t>- **Candidate Model**: Includes userId, manifesto, p</w:t>
      </w:r>
      <w:r>
        <w:t>arty, provisions, volunteers.</w:t>
      </w:r>
      <w:r>
        <w:br/>
        <w:t>- **Post Model**: Media, tags, engagement metrics, region-based visibility.</w:t>
      </w:r>
      <w:r>
        <w:br/>
        <w:t>- **Volunteer Application Model**: Tracks application docs, types, status, certificate.</w:t>
      </w:r>
      <w:r>
        <w:br/>
        <w:t>- **Complaint Model**: Allows anonymous/identified complaint f</w:t>
      </w:r>
      <w:r>
        <w:t>iling, media evidence.</w:t>
      </w:r>
      <w:r>
        <w:br/>
        <w:t>- **Campaign Model**: Tracks visibility, filters by party/region, engagement.</w:t>
      </w:r>
    </w:p>
    <w:p w:rsidR="00231AD5" w:rsidRDefault="00E25C88">
      <w:pPr>
        <w:pStyle w:val="Heading2"/>
      </w:pPr>
      <w:r>
        <w:t>3. Authentication and Authorization</w:t>
      </w:r>
    </w:p>
    <w:p w:rsidR="00231AD5" w:rsidRDefault="00E25C88">
      <w:r>
        <w:t>- **Signup/Login APIs**: Role-based, with OTP/Password logic.</w:t>
      </w:r>
      <w:r>
        <w:br/>
        <w:t>- **Session/Token Handling**: JWT tokens issued and valid</w:t>
      </w:r>
      <w:r>
        <w:t>ated per role.</w:t>
      </w:r>
      <w:r>
        <w:br/>
        <w:t>- **Guest Access**: Visitors can fetch trending posts without full login.</w:t>
      </w:r>
      <w:r>
        <w:br/>
        <w:t>- **Middleware**: Role-based access guards, error handling, region checker.</w:t>
      </w:r>
    </w:p>
    <w:p w:rsidR="00231AD5" w:rsidRDefault="00E25C88">
      <w:pPr>
        <w:pStyle w:val="Heading2"/>
      </w:pPr>
      <w:r>
        <w:t>4. API Implementation</w:t>
      </w:r>
    </w:p>
    <w:p w:rsidR="00231AD5" w:rsidRDefault="00E25C88">
      <w:r>
        <w:t>- **User Routes**: Feed, dashboard view, preferences update.</w:t>
      </w:r>
      <w:r>
        <w:br/>
        <w:t>- **Cand</w:t>
      </w:r>
      <w:r>
        <w:t>idate Routes**: Profile edit, view volunteers, upload provisions, post campaigns.</w:t>
      </w:r>
      <w:r>
        <w:br/>
        <w:t>- **Post Routes**: Create post, view post, like/comment/report functionality.</w:t>
      </w:r>
      <w:r>
        <w:br/>
        <w:t>- **Volunteer Routes**: Apply, verify status, assigned task list, certificate download.</w:t>
      </w:r>
      <w:r>
        <w:br/>
        <w:t>- **Comp</w:t>
      </w:r>
      <w:r>
        <w:t>laint Routes**: Submit complaint, track status, admin resolve.</w:t>
      </w:r>
      <w:r>
        <w:br/>
        <w:t>- **Analytics Routes**: Party-wise support per region, winning probability estimation.</w:t>
      </w:r>
    </w:p>
    <w:p w:rsidR="00231AD5" w:rsidRDefault="00E25C88">
      <w:pPr>
        <w:pStyle w:val="Heading2"/>
      </w:pPr>
      <w:r>
        <w:t>5. Dashboard Functional Logic</w:t>
      </w:r>
    </w:p>
    <w:p w:rsidR="00231AD5" w:rsidRDefault="00E25C88">
      <w:r>
        <w:t xml:space="preserve">- **Voter Dashboard**: Region-specific posts and candidates, support stats, </w:t>
      </w:r>
      <w:r>
        <w:t>volunteer options.</w:t>
      </w:r>
      <w:r>
        <w:br/>
        <w:t>- **Candidate Dashboard**: Post reach, provision listing, volunteer management.</w:t>
      </w:r>
      <w:r>
        <w:br/>
        <w:t>- **Volunteer Panel**: Application status, tasks, verification badge.</w:t>
      </w:r>
      <w:r>
        <w:br/>
        <w:t>- **Admin Panel**: User moderation, analytics insights, complaint management.</w:t>
      </w:r>
    </w:p>
    <w:p w:rsidR="00231AD5" w:rsidRDefault="00E25C88">
      <w:pPr>
        <w:pStyle w:val="Heading2"/>
      </w:pPr>
      <w:r>
        <w:lastRenderedPageBreak/>
        <w:t>6. Analyt</w:t>
      </w:r>
      <w:r>
        <w:t>ics &amp; Regional Features</w:t>
      </w:r>
    </w:p>
    <w:p w:rsidR="00231AD5" w:rsidRDefault="00E25C88">
      <w:r>
        <w:t>- Users tagged with region and supporting party.</w:t>
      </w:r>
      <w:r>
        <w:br/>
        <w:t>- Data used to compute party-wise support and probable winner.</w:t>
      </w:r>
      <w:r>
        <w:br/>
        <w:t>- Guest users shown trending posts by engagement (likes/comments).</w:t>
      </w:r>
    </w:p>
    <w:p w:rsidR="00231AD5" w:rsidRDefault="00E25C88">
      <w:pPr>
        <w:pStyle w:val="Heading2"/>
      </w:pPr>
      <w:r>
        <w:t>7. Current Progress Summary</w:t>
      </w:r>
    </w:p>
    <w:p w:rsidR="00231AD5" w:rsidRDefault="00E25C88">
      <w:r>
        <w:t>- ✅ Database models final</w:t>
      </w:r>
      <w:r>
        <w:t>ized and implemented.</w:t>
      </w:r>
      <w:r>
        <w:br/>
        <w:t>- ✅ Core authentication system working (login/signup/guest).</w:t>
      </w:r>
      <w:r>
        <w:br/>
        <w:t>- ✅ Regional logic integrated into user profiles and post filters.</w:t>
      </w:r>
      <w:r>
        <w:br/>
        <w:t>- ✅ API endpoints developed and documented for major features.</w:t>
      </w:r>
      <w:r>
        <w:br/>
        <w:t>- ⏳ Dashboard UI/backend sync in progress.</w:t>
      </w:r>
      <w:r>
        <w:br/>
      </w:r>
      <w:r>
        <w:t>- ⏳ Admin features for moderation and analytics are next in queue.</w:t>
      </w:r>
    </w:p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DF56C7" w:rsidRDefault="00DF56C7"/>
    <w:p w:rsidR="00E25C88" w:rsidRDefault="00E25C88" w:rsidP="00E25C88">
      <w:pPr>
        <w:pStyle w:val="Heading3"/>
      </w:pPr>
      <w:r>
        <w:rPr>
          <w:rFonts w:ascii="Segoe UI Symbol" w:hAnsi="Segoe UI Symbol" w:cs="Segoe UI Symbol"/>
        </w:rPr>
        <w:lastRenderedPageBreak/>
        <w:t>📁</w:t>
      </w:r>
      <w:r>
        <w:t xml:space="preserve"> </w:t>
      </w:r>
      <w:r>
        <w:rPr>
          <w:rStyle w:val="HTMLCode"/>
          <w:rFonts w:eastAsiaTheme="majorEastAsia"/>
        </w:rPr>
        <w:t>election-</w:t>
      </w:r>
      <w:proofErr w:type="spellStart"/>
      <w:r>
        <w:rPr>
          <w:rStyle w:val="HTMLCode"/>
          <w:rFonts w:eastAsiaTheme="majorEastAsia"/>
        </w:rPr>
        <w:t>mitra</w:t>
      </w:r>
      <w:proofErr w:type="spellEnd"/>
      <w:r>
        <w:rPr>
          <w:rStyle w:val="HTMLCode"/>
          <w:rFonts w:eastAsiaTheme="majorEastAsia"/>
        </w:rPr>
        <w:t>-backend/</w:t>
      </w:r>
    </w:p>
    <w:p w:rsidR="00E25C88" w:rsidRDefault="00E25C88" w:rsidP="00E25C88">
      <w:pPr>
        <w:pStyle w:val="Heading4"/>
      </w:pP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  <w:r>
        <w:t xml:space="preserve"> – Core backend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4"/>
        <w:gridCol w:w="918"/>
      </w:tblGrid>
      <w:tr w:rsidR="00E25C88" w:rsidTr="00E25C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5C88" w:rsidRDefault="00E25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:rsidR="00E25C88" w:rsidRDefault="00E25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E25C88" w:rsidTr="00E25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C88" w:rsidRDefault="00E25C88">
            <w:r>
              <w:rPr>
                <w:rStyle w:val="Strong"/>
                <w:rFonts w:ascii="MS Gothic" w:hAnsi="MS Gothic" w:cs="MS Gothic"/>
              </w:rPr>
              <w:t>┣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Segoe UI Symbol" w:hAnsi="Segoe UI Symbol" w:cs="Segoe UI Symbol"/>
              </w:rPr>
              <w:t>📁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HTMLCode"/>
                <w:rFonts w:eastAsiaTheme="minorEastAsia"/>
                <w:b/>
                <w:bCs/>
              </w:rPr>
              <w:t>config</w:t>
            </w:r>
            <w:proofErr w:type="spellEnd"/>
            <w:r>
              <w:rPr>
                <w:rStyle w:val="HTMLCode"/>
                <w:rFonts w:eastAsiaTheme="minorEastAsia"/>
                <w:b/>
                <w:bCs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E25C88" w:rsidRDefault="00E25C88"/>
        </w:tc>
      </w:tr>
      <w:tr w:rsidR="00E25C88" w:rsidTr="00E25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C88" w:rsidRDefault="00E25C88">
            <w:pPr>
              <w:rPr>
                <w:sz w:val="24"/>
                <w:szCs w:val="24"/>
              </w:rPr>
            </w:pPr>
            <w:r>
              <w:rPr>
                <w:rFonts w:ascii="MS Gothic" w:hAnsi="MS Gothic" w:cs="MS Gothic"/>
              </w:rPr>
              <w:t>┃</w:t>
            </w:r>
            <w:r>
              <w:t xml:space="preserve"> </w:t>
            </w:r>
            <w:r>
              <w:rPr>
                <w:rFonts w:ascii="MS Gothic" w:hAnsi="MS Gothic" w:cs="MS Gothic"/>
              </w:rPr>
              <w:t>┗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db.js</w:t>
            </w:r>
            <w:r>
              <w:t xml:space="preserve"> – Database connection</w:t>
            </w:r>
          </w:p>
        </w:tc>
        <w:tc>
          <w:tcPr>
            <w:tcW w:w="0" w:type="auto"/>
            <w:vAlign w:val="center"/>
            <w:hideMark/>
          </w:tcPr>
          <w:p w:rsidR="00E25C88" w:rsidRDefault="00E25C88"/>
        </w:tc>
      </w:tr>
      <w:tr w:rsidR="00E25C88" w:rsidTr="00E25C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5C88" w:rsidRDefault="00E25C88">
            <w:pPr>
              <w:rPr>
                <w:sz w:val="24"/>
                <w:szCs w:val="24"/>
              </w:rPr>
            </w:pPr>
            <w:r>
              <w:rPr>
                <w:rFonts w:ascii="MS Gothic" w:hAnsi="MS Gothic" w:cs="MS Gothic"/>
              </w:rPr>
              <w:t>┃</w:t>
            </w:r>
            <w:r>
              <w:t xml:space="preserve"> </w:t>
            </w:r>
            <w:r>
              <w:rPr>
                <w:rFonts w:ascii="MS Gothic" w:hAnsi="MS Gothic" w:cs="MS Gothic"/>
              </w:rPr>
              <w:t>┗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jwt.js</w:t>
            </w:r>
            <w:r>
              <w:t xml:space="preserve"> – JWT </w:t>
            </w:r>
            <w:proofErr w:type="spellStart"/>
            <w:r>
              <w:t>config</w:t>
            </w:r>
            <w:proofErr w:type="spellEnd"/>
            <w:r>
              <w:t xml:space="preserve"> and helpers</w:t>
            </w:r>
          </w:p>
        </w:tc>
        <w:tc>
          <w:tcPr>
            <w:tcW w:w="0" w:type="auto"/>
            <w:vAlign w:val="center"/>
            <w:hideMark/>
          </w:tcPr>
          <w:p w:rsidR="00E25C88" w:rsidRDefault="00E25C88"/>
        </w:tc>
      </w:tr>
    </w:tbl>
    <w:p w:rsidR="00E25C88" w:rsidRDefault="00E25C88" w:rsidP="00E25C88">
      <w:pPr>
        <w:pStyle w:val="NormalWeb"/>
      </w:pPr>
      <w:r>
        <w:rPr>
          <w:rStyle w:val="Strong"/>
          <w:rFonts w:ascii="MS Gothic" w:eastAsia="MS Gothic" w:hAnsi="MS Gothic" w:cs="MS Gothic" w:hint="eastAsia"/>
        </w:rPr>
        <w:t>┣</w:t>
      </w:r>
      <w:r>
        <w:rPr>
          <w:rStyle w:val="Strong"/>
        </w:rPr>
        <w:t xml:space="preserve"> </w:t>
      </w:r>
      <w:r>
        <w:rPr>
          <w:rStyle w:val="Strong"/>
          <w:rFonts w:ascii="Segoe UI Symbol" w:hAnsi="Segoe UI Symbol" w:cs="Segoe UI Symbol"/>
        </w:rPr>
        <w:t>📁</w:t>
      </w:r>
      <w:r>
        <w:rPr>
          <w:rStyle w:val="Strong"/>
        </w:rPr>
        <w:t xml:space="preserve"> </w:t>
      </w:r>
      <w:r>
        <w:rPr>
          <w:rStyle w:val="HTMLCode"/>
          <w:b/>
          <w:bCs/>
        </w:rPr>
        <w:t>controllers/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authController.js</w:t>
      </w:r>
      <w:r>
        <w:t xml:space="preserve"> – Login/signup/OTP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userController.js</w:t>
      </w:r>
      <w:r>
        <w:t xml:space="preserve"> – Feed, region/party selection, bookmarks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candidateController.js</w:t>
      </w:r>
      <w:r>
        <w:t xml:space="preserve"> – Manifesto, posts, volunteers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postController.js</w:t>
      </w:r>
      <w:r>
        <w:t xml:space="preserve"> – Create/view posts, like/comment/report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volunteerController.js</w:t>
      </w:r>
      <w:r>
        <w:t xml:space="preserve"> – Application, status, certificate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adminController.js</w:t>
      </w:r>
      <w:r>
        <w:t xml:space="preserve"> – Approvals, moderation, analytics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┗</w:t>
      </w:r>
      <w:r>
        <w:t xml:space="preserve"> </w:t>
      </w:r>
      <w:r>
        <w:rPr>
          <w:rStyle w:val="HTMLCode"/>
        </w:rPr>
        <w:t>reportController.js</w:t>
      </w:r>
      <w:r>
        <w:t xml:space="preserve"> – Complaint logic</w:t>
      </w:r>
    </w:p>
    <w:p w:rsidR="00E25C88" w:rsidRDefault="00E25C88" w:rsidP="00E25C88">
      <w:pPr>
        <w:pStyle w:val="NormalWeb"/>
      </w:pPr>
      <w:r>
        <w:rPr>
          <w:rStyle w:val="Strong"/>
          <w:rFonts w:ascii="MS Gothic" w:eastAsia="MS Gothic" w:hAnsi="MS Gothic" w:cs="MS Gothic" w:hint="eastAsia"/>
        </w:rPr>
        <w:t>┣</w:t>
      </w:r>
      <w:r>
        <w:rPr>
          <w:rStyle w:val="Strong"/>
        </w:rPr>
        <w:t xml:space="preserve"> </w:t>
      </w:r>
      <w:r>
        <w:rPr>
          <w:rStyle w:val="Strong"/>
          <w:rFonts w:ascii="Segoe UI Symbol" w:hAnsi="Segoe UI Symbol" w:cs="Segoe UI Symbol"/>
        </w:rPr>
        <w:t>📁</w:t>
      </w:r>
      <w:r>
        <w:rPr>
          <w:rStyle w:val="Strong"/>
        </w:rPr>
        <w:t xml:space="preserve"> </w:t>
      </w:r>
      <w:proofErr w:type="spellStart"/>
      <w:r>
        <w:rPr>
          <w:rStyle w:val="HTMLCode"/>
          <w:b/>
          <w:bCs/>
        </w:rPr>
        <w:t>middlewares</w:t>
      </w:r>
      <w:proofErr w:type="spellEnd"/>
      <w:r>
        <w:rPr>
          <w:rStyle w:val="HTMLCode"/>
          <w:b/>
          <w:bCs/>
        </w:rPr>
        <w:t>/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authMiddleware.js</w:t>
      </w:r>
      <w:r>
        <w:t xml:space="preserve"> – Role/region protection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┗</w:t>
      </w:r>
      <w:r>
        <w:t xml:space="preserve"> </w:t>
      </w:r>
      <w:r>
        <w:rPr>
          <w:rStyle w:val="HTMLCode"/>
        </w:rPr>
        <w:t>errorHandler.js</w:t>
      </w:r>
      <w:r>
        <w:t xml:space="preserve"> – Error formatting</w:t>
      </w:r>
    </w:p>
    <w:p w:rsidR="00E25C88" w:rsidRDefault="00E25C88" w:rsidP="00E25C88">
      <w:pPr>
        <w:pStyle w:val="NormalWeb"/>
      </w:pPr>
      <w:r>
        <w:rPr>
          <w:rStyle w:val="Strong"/>
          <w:rFonts w:ascii="MS Gothic" w:eastAsia="MS Gothic" w:hAnsi="MS Gothic" w:cs="MS Gothic" w:hint="eastAsia"/>
        </w:rPr>
        <w:t>┣</w:t>
      </w:r>
      <w:r>
        <w:rPr>
          <w:rStyle w:val="Strong"/>
        </w:rPr>
        <w:t xml:space="preserve"> </w:t>
      </w:r>
      <w:r>
        <w:rPr>
          <w:rStyle w:val="Strong"/>
          <w:rFonts w:ascii="Segoe UI Symbol" w:hAnsi="Segoe UI Symbol" w:cs="Segoe UI Symbol"/>
        </w:rPr>
        <w:t>📁</w:t>
      </w:r>
      <w:r>
        <w:rPr>
          <w:rStyle w:val="Strong"/>
        </w:rPr>
        <w:t xml:space="preserve"> </w:t>
      </w:r>
      <w:r>
        <w:rPr>
          <w:rStyle w:val="HTMLCode"/>
          <w:b/>
          <w:bCs/>
        </w:rPr>
        <w:t>models/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User.js</w:t>
      </w:r>
      <w:r>
        <w:t xml:space="preserve"> – Voter/Candidate/Admin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Candidate.js</w:t>
      </w:r>
      <w:r>
        <w:t xml:space="preserve"> – Manifesto, volunteers, provisions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Post.js</w:t>
      </w:r>
      <w:r>
        <w:t xml:space="preserve"> – Media/news/posts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VolunteerApplication.js</w:t>
      </w:r>
      <w:r>
        <w:t xml:space="preserve"> – Application form and </w:t>
      </w:r>
      <w:proofErr w:type="gramStart"/>
      <w:r>
        <w:t>docs</w:t>
      </w:r>
      <w:proofErr w:type="gramEnd"/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Complaint.js</w:t>
      </w:r>
      <w:r>
        <w:t xml:space="preserve"> – User/guest filed issues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┗</w:t>
      </w:r>
      <w:r>
        <w:t xml:space="preserve"> </w:t>
      </w:r>
      <w:r>
        <w:rPr>
          <w:rStyle w:val="HTMLCode"/>
        </w:rPr>
        <w:t>Campaign.js</w:t>
      </w:r>
      <w:r>
        <w:t xml:space="preserve"> – Candidate campaigns and filters</w:t>
      </w:r>
    </w:p>
    <w:p w:rsidR="00E25C88" w:rsidRDefault="00E25C88" w:rsidP="00E25C88">
      <w:pPr>
        <w:pStyle w:val="NormalWeb"/>
      </w:pPr>
      <w:r>
        <w:rPr>
          <w:rStyle w:val="Strong"/>
          <w:rFonts w:ascii="MS Gothic" w:eastAsia="MS Gothic" w:hAnsi="MS Gothic" w:cs="MS Gothic" w:hint="eastAsia"/>
        </w:rPr>
        <w:t>┣</w:t>
      </w:r>
      <w:r>
        <w:rPr>
          <w:rStyle w:val="Strong"/>
        </w:rPr>
        <w:t xml:space="preserve"> </w:t>
      </w:r>
      <w:r>
        <w:rPr>
          <w:rStyle w:val="Strong"/>
          <w:rFonts w:ascii="Segoe UI Symbol" w:hAnsi="Segoe UI Symbol" w:cs="Segoe UI Symbol"/>
        </w:rPr>
        <w:t>📁</w:t>
      </w:r>
      <w:r>
        <w:rPr>
          <w:rStyle w:val="Strong"/>
        </w:rPr>
        <w:t xml:space="preserve"> </w:t>
      </w:r>
      <w:r>
        <w:rPr>
          <w:rStyle w:val="HTMLCode"/>
          <w:b/>
          <w:bCs/>
        </w:rPr>
        <w:t>routes/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authRoutes.js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userRoutes.js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candidateRoutes.js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postRoutes.js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volunteerRoutes.js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adminRoutes.js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┗</w:t>
      </w:r>
      <w:r>
        <w:t xml:space="preserve"> </w:t>
      </w:r>
      <w:r>
        <w:rPr>
          <w:rStyle w:val="HTMLCode"/>
        </w:rPr>
        <w:t>reportRoutes.js</w:t>
      </w:r>
    </w:p>
    <w:p w:rsidR="00E25C88" w:rsidRDefault="00E25C88" w:rsidP="00E25C88">
      <w:pPr>
        <w:pStyle w:val="NormalWeb"/>
      </w:pPr>
      <w:r>
        <w:rPr>
          <w:rStyle w:val="Strong"/>
          <w:rFonts w:ascii="MS Gothic" w:eastAsia="MS Gothic" w:hAnsi="MS Gothic" w:cs="MS Gothic" w:hint="eastAsia"/>
        </w:rPr>
        <w:lastRenderedPageBreak/>
        <w:t>┣</w:t>
      </w:r>
      <w:r>
        <w:rPr>
          <w:rStyle w:val="Strong"/>
        </w:rPr>
        <w:t xml:space="preserve"> </w:t>
      </w:r>
      <w:r>
        <w:rPr>
          <w:rStyle w:val="Strong"/>
          <w:rFonts w:ascii="Segoe UI Symbol" w:hAnsi="Segoe UI Symbol" w:cs="Segoe UI Symbol"/>
        </w:rPr>
        <w:t>📁</w:t>
      </w:r>
      <w:r>
        <w:rPr>
          <w:rStyle w:val="Strong"/>
        </w:rPr>
        <w:t xml:space="preserve"> </w:t>
      </w:r>
      <w:r>
        <w:rPr>
          <w:rStyle w:val="HTMLCode"/>
          <w:b/>
          <w:bCs/>
        </w:rPr>
        <w:t>services/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otpService.js</w:t>
      </w:r>
      <w:r>
        <w:t xml:space="preserve"> – OTP logic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analyticsService.js</w:t>
      </w:r>
      <w:r>
        <w:t xml:space="preserve"> – Support stats, win probability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┗</w:t>
      </w:r>
      <w:r>
        <w:t xml:space="preserve"> </w:t>
      </w:r>
      <w:r>
        <w:rPr>
          <w:rStyle w:val="HTMLCode"/>
        </w:rPr>
        <w:t>notificationService.js</w:t>
      </w:r>
      <w:r>
        <w:t xml:space="preserve"> – Email/SMS/push alerts</w:t>
      </w:r>
    </w:p>
    <w:p w:rsidR="00E25C88" w:rsidRDefault="00E25C88" w:rsidP="00E25C88">
      <w:pPr>
        <w:pStyle w:val="NormalWeb"/>
      </w:pPr>
      <w:r>
        <w:rPr>
          <w:rStyle w:val="Strong"/>
          <w:rFonts w:ascii="MS Gothic" w:eastAsia="MS Gothic" w:hAnsi="MS Gothic" w:cs="MS Gothic" w:hint="eastAsia"/>
        </w:rPr>
        <w:t>┣</w:t>
      </w:r>
      <w:r>
        <w:rPr>
          <w:rStyle w:val="Strong"/>
        </w:rPr>
        <w:t xml:space="preserve"> </w:t>
      </w:r>
      <w:r>
        <w:rPr>
          <w:rStyle w:val="Strong"/>
          <w:rFonts w:ascii="Segoe UI Symbol" w:hAnsi="Segoe UI Symbol" w:cs="Segoe UI Symbol"/>
        </w:rPr>
        <w:t>📁</w:t>
      </w:r>
      <w:r>
        <w:rPr>
          <w:rStyle w:val="Strong"/>
        </w:rPr>
        <w:t xml:space="preserve"> </w:t>
      </w:r>
      <w:proofErr w:type="spellStart"/>
      <w:r>
        <w:rPr>
          <w:rStyle w:val="HTMLCode"/>
          <w:b/>
          <w:bCs/>
        </w:rPr>
        <w:t>utils</w:t>
      </w:r>
      <w:proofErr w:type="spellEnd"/>
      <w:r>
        <w:rPr>
          <w:rStyle w:val="HTMLCode"/>
          <w:b/>
          <w:bCs/>
        </w:rPr>
        <w:t>/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validator.js</w:t>
      </w:r>
      <w:r>
        <w:t xml:space="preserve"> – Validation logic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Style w:val="HTMLCode"/>
        </w:rPr>
        <w:t>constants.js</w:t>
      </w:r>
      <w:r>
        <w:t xml:space="preserve"> – </w:t>
      </w:r>
      <w:proofErr w:type="spellStart"/>
      <w:r>
        <w:t>Enums</w:t>
      </w:r>
      <w:proofErr w:type="spellEnd"/>
      <w:r>
        <w:t xml:space="preserve"> like roles, status</w:t>
      </w:r>
      <w:r>
        <w:br/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┗</w:t>
      </w:r>
      <w:r>
        <w:t xml:space="preserve"> </w:t>
      </w:r>
      <w:r>
        <w:rPr>
          <w:rStyle w:val="HTMLCode"/>
        </w:rPr>
        <w:t>fileUpload.js</w:t>
      </w:r>
      <w:r>
        <w:t xml:space="preserve"> – File/media upload helper</w:t>
      </w:r>
    </w:p>
    <w:p w:rsidR="00E25C88" w:rsidRDefault="00E25C88" w:rsidP="00E25C88">
      <w:pPr>
        <w:pStyle w:val="NormalWeb"/>
      </w:pPr>
      <w:r>
        <w:rPr>
          <w:rStyle w:val="Strong"/>
          <w:rFonts w:ascii="MS Gothic" w:eastAsia="MS Gothic" w:hAnsi="MS Gothic" w:cs="MS Gothic" w:hint="eastAsia"/>
        </w:rPr>
        <w:t>┣</w:t>
      </w:r>
      <w:r>
        <w:rPr>
          <w:rStyle w:val="Strong"/>
        </w:rPr>
        <w:t xml:space="preserve"> </w:t>
      </w:r>
      <w:r>
        <w:rPr>
          <w:rStyle w:val="HTMLCode"/>
          <w:b/>
          <w:bCs/>
        </w:rPr>
        <w:t>server.js</w:t>
      </w:r>
      <w:r>
        <w:t xml:space="preserve"> – </w:t>
      </w:r>
      <w:proofErr w:type="spellStart"/>
      <w:r>
        <w:t>Entrypoint</w:t>
      </w:r>
      <w:proofErr w:type="spellEnd"/>
      <w:r>
        <w:br/>
      </w:r>
      <w:r>
        <w:rPr>
          <w:rStyle w:val="Strong"/>
          <w:rFonts w:ascii="MS Gothic" w:eastAsia="MS Gothic" w:hAnsi="MS Gothic" w:cs="MS Gothic" w:hint="eastAsia"/>
        </w:rPr>
        <w:t>┣</w:t>
      </w:r>
      <w:r>
        <w:rPr>
          <w:rStyle w:val="Strong"/>
        </w:rPr>
        <w:t xml:space="preserve"> </w:t>
      </w:r>
      <w:r>
        <w:rPr>
          <w:rStyle w:val="HTMLCode"/>
          <w:b/>
          <w:bCs/>
        </w:rPr>
        <w:t>app.js</w:t>
      </w:r>
      <w:r>
        <w:t xml:space="preserve"> – App setup and routing</w:t>
      </w:r>
    </w:p>
    <w:p w:rsidR="00E25C88" w:rsidRDefault="00E25C88" w:rsidP="00E25C88">
      <w:r>
        <w:pict>
          <v:rect id="_x0000_i1026" style="width:0;height:1.5pt" o:hralign="center" o:hrstd="t" o:hr="t" fillcolor="#a0a0a0" stroked="f"/>
        </w:pict>
      </w:r>
    </w:p>
    <w:p w:rsidR="00E25C88" w:rsidRDefault="00E25C88" w:rsidP="00E25C88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>/</w:t>
      </w:r>
    </w:p>
    <w:p w:rsidR="00E25C88" w:rsidRDefault="00E25C88" w:rsidP="00E25C88">
      <w:pPr>
        <w:pStyle w:val="NormalWeb"/>
        <w:numPr>
          <w:ilvl w:val="0"/>
          <w:numId w:val="12"/>
        </w:numPr>
      </w:pPr>
      <w:r>
        <w:t>Static files (images, uploads if not using cloud storage)</w:t>
      </w:r>
    </w:p>
    <w:p w:rsidR="00E25C88" w:rsidRDefault="00E25C88" w:rsidP="00E25C88">
      <w:pPr>
        <w:pStyle w:val="Heading3"/>
      </w:pPr>
      <w:r>
        <w:rPr>
          <w:rFonts w:ascii="Segoe UI Symbol" w:hAnsi="Segoe UI Symbol" w:cs="Segoe UI Symbol"/>
        </w:rPr>
        <w:t>📁</w:t>
      </w:r>
      <w:r>
        <w:t xml:space="preserve"> </w:t>
      </w:r>
      <w:proofErr w:type="gramStart"/>
      <w:r>
        <w:rPr>
          <w:rStyle w:val="HTMLCode"/>
          <w:rFonts w:eastAsiaTheme="majorEastAsia"/>
        </w:rPr>
        <w:t>tests</w:t>
      </w:r>
      <w:proofErr w:type="gramEnd"/>
      <w:r>
        <w:rPr>
          <w:rStyle w:val="HTMLCode"/>
          <w:rFonts w:eastAsiaTheme="majorEastAsia"/>
        </w:rPr>
        <w:t>/</w:t>
      </w:r>
    </w:p>
    <w:p w:rsidR="00E25C88" w:rsidRDefault="00E25C88" w:rsidP="00E25C88">
      <w:pPr>
        <w:pStyle w:val="NormalWeb"/>
        <w:numPr>
          <w:ilvl w:val="0"/>
          <w:numId w:val="13"/>
        </w:numPr>
      </w:pPr>
      <w:r>
        <w:t>Unit/integration tests</w:t>
      </w:r>
    </w:p>
    <w:p w:rsidR="00DF56C7" w:rsidRDefault="00DF56C7" w:rsidP="00DF56C7"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</w:p>
    <w:p w:rsidR="00DF56C7" w:rsidRDefault="00DF56C7" w:rsidP="00DF56C7">
      <w:pPr>
        <w:pStyle w:val="Heading3"/>
      </w:pPr>
      <w:r>
        <w:t>Root Level Files: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2"/>
        <w:gridCol w:w="918"/>
      </w:tblGrid>
      <w:tr w:rsidR="00DF56C7" w:rsidTr="00DF56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56C7" w:rsidRDefault="00DF56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:rsidR="00DF56C7" w:rsidRDefault="00DF56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DF56C7" w:rsidTr="00DF5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6C7" w:rsidRDefault="00DF56C7">
            <w:proofErr w:type="spellStart"/>
            <w:r>
              <w:rPr>
                <w:rStyle w:val="HTMLCode"/>
                <w:rFonts w:eastAsiaTheme="minorEastAsia"/>
              </w:rPr>
              <w:t>package.json</w:t>
            </w:r>
            <w:proofErr w:type="spellEnd"/>
            <w:r>
              <w:t xml:space="preserve"> – Dependencies and scripts</w:t>
            </w:r>
          </w:p>
        </w:tc>
        <w:tc>
          <w:tcPr>
            <w:tcW w:w="0" w:type="auto"/>
            <w:vAlign w:val="center"/>
            <w:hideMark/>
          </w:tcPr>
          <w:p w:rsidR="00DF56C7" w:rsidRDefault="00DF56C7"/>
        </w:tc>
      </w:tr>
      <w:tr w:rsidR="00DF56C7" w:rsidTr="00DF5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6C7" w:rsidRDefault="00DF56C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.</w:t>
            </w:r>
            <w:proofErr w:type="spellStart"/>
            <w:r>
              <w:rPr>
                <w:rStyle w:val="HTMLCode"/>
                <w:rFonts w:eastAsiaTheme="minorEastAsia"/>
              </w:rPr>
              <w:t>env</w:t>
            </w:r>
            <w:proofErr w:type="spellEnd"/>
            <w:r>
              <w:t xml:space="preserve"> – Environment variables (DB URI, JWT_SECRET, etc.)</w:t>
            </w:r>
          </w:p>
        </w:tc>
        <w:tc>
          <w:tcPr>
            <w:tcW w:w="0" w:type="auto"/>
            <w:vAlign w:val="center"/>
            <w:hideMark/>
          </w:tcPr>
          <w:p w:rsidR="00DF56C7" w:rsidRDefault="00DF56C7"/>
        </w:tc>
      </w:tr>
      <w:tr w:rsidR="00DF56C7" w:rsidTr="00DF5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6C7" w:rsidRDefault="00DF56C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.</w:t>
            </w:r>
            <w:proofErr w:type="spellStart"/>
            <w:r>
              <w:rPr>
                <w:rStyle w:val="HTMLCode"/>
                <w:rFonts w:eastAsiaTheme="minorEastAsia"/>
              </w:rPr>
              <w:t>gitignore</w:t>
            </w:r>
            <w:proofErr w:type="spellEnd"/>
            <w:r>
              <w:t xml:space="preserve"> – Ignored files/folders</w:t>
            </w:r>
          </w:p>
        </w:tc>
        <w:tc>
          <w:tcPr>
            <w:tcW w:w="0" w:type="auto"/>
            <w:vAlign w:val="center"/>
            <w:hideMark/>
          </w:tcPr>
          <w:p w:rsidR="00DF56C7" w:rsidRDefault="00DF56C7"/>
        </w:tc>
      </w:tr>
      <w:tr w:rsidR="00DF56C7" w:rsidTr="00DF56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56C7" w:rsidRDefault="00DF56C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README.md</w:t>
            </w:r>
            <w:r>
              <w:t xml:space="preserve"> – Project overview and setup</w:t>
            </w:r>
          </w:p>
        </w:tc>
        <w:tc>
          <w:tcPr>
            <w:tcW w:w="0" w:type="auto"/>
            <w:vAlign w:val="center"/>
            <w:hideMark/>
          </w:tcPr>
          <w:p w:rsidR="00DF56C7" w:rsidRDefault="00DF56C7"/>
        </w:tc>
      </w:tr>
    </w:tbl>
    <w:p w:rsidR="00DF56C7" w:rsidRDefault="00DF56C7"/>
    <w:sectPr w:rsidR="00DF56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87D6E"/>
    <w:multiLevelType w:val="multilevel"/>
    <w:tmpl w:val="825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CF47B1"/>
    <w:multiLevelType w:val="multilevel"/>
    <w:tmpl w:val="3D78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F574F2"/>
    <w:multiLevelType w:val="multilevel"/>
    <w:tmpl w:val="5EDA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73570D"/>
    <w:multiLevelType w:val="multilevel"/>
    <w:tmpl w:val="B9F0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1AD5"/>
    <w:rsid w:val="0029639D"/>
    <w:rsid w:val="00326F90"/>
    <w:rsid w:val="00AA1D8D"/>
    <w:rsid w:val="00B47730"/>
    <w:rsid w:val="00CB0664"/>
    <w:rsid w:val="00DF56C7"/>
    <w:rsid w:val="00E25C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6F7EFD1-E658-4748-B696-958051C1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F56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516D4E-64EE-4E3F-B1DB-27C43054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Aklesh</cp:lastModifiedBy>
  <cp:revision>3</cp:revision>
  <dcterms:created xsi:type="dcterms:W3CDTF">2013-12-23T23:15:00Z</dcterms:created>
  <dcterms:modified xsi:type="dcterms:W3CDTF">2025-06-07T10:35:00Z</dcterms:modified>
  <cp:category/>
</cp:coreProperties>
</file>